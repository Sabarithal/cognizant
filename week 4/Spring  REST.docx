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4B03" w14:textId="168950CC" w:rsidR="00C04CDA" w:rsidRPr="00DC49A1" w:rsidRDefault="00594BC8" w:rsidP="00594BC8">
      <w:pPr>
        <w:jc w:val="center"/>
        <w:rPr>
          <w:b/>
          <w:bCs/>
        </w:rPr>
      </w:pPr>
      <w:r>
        <w:rPr>
          <w:b/>
          <w:bCs/>
        </w:rPr>
        <w:t>SUPERSET ID</w:t>
      </w:r>
      <w:r w:rsidR="00C04CDA" w:rsidRPr="00DC49A1">
        <w:rPr>
          <w:b/>
          <w:bCs/>
        </w:rPr>
        <w:t xml:space="preserve"> - </w:t>
      </w:r>
      <w:r w:rsidRPr="00594BC8">
        <w:rPr>
          <w:b/>
          <w:bCs/>
        </w:rPr>
        <w:t>6412891</w:t>
      </w:r>
    </w:p>
    <w:p w14:paraId="7323201F" w14:textId="1DE9B971" w:rsidR="00C04CDA" w:rsidRPr="00C04CDA" w:rsidRDefault="00594BC8" w:rsidP="00C04CDA">
      <w:pPr>
        <w:pStyle w:val="Heading1"/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</w:t>
      </w:r>
      <w:r w:rsidR="00C04CDA" w:rsidRPr="00594BC8">
        <w:rPr>
          <w:color w:val="auto"/>
          <w:szCs w:val="48"/>
        </w:rPr>
        <w:t>Week 4</w:t>
      </w:r>
    </w:p>
    <w:p w14:paraId="1B422F2E" w14:textId="78F892C2" w:rsidR="008543B9" w:rsidRPr="00594BC8" w:rsidRDefault="00594BC8">
      <w:pPr>
        <w:pStyle w:val="Heading1"/>
        <w:rPr>
          <w:color w:val="auto"/>
        </w:rPr>
      </w:pPr>
      <w:r w:rsidRPr="00594BC8">
        <w:rPr>
          <w:color w:val="auto"/>
        </w:rPr>
        <w:t>Spring REST Hands-on Exercises (1–5)</w:t>
      </w:r>
    </w:p>
    <w:p w14:paraId="5518C4A9" w14:textId="77777777" w:rsidR="008543B9" w:rsidRPr="00C04CDA" w:rsidRDefault="00594BC8">
      <w:pPr>
        <w:pStyle w:val="Heading2"/>
        <w:rPr>
          <w:color w:val="000000" w:themeColor="text1"/>
        </w:rPr>
      </w:pPr>
      <w:r w:rsidRPr="00C04CDA">
        <w:rPr>
          <w:color w:val="000000" w:themeColor="text1"/>
        </w:rPr>
        <w:t>1. Hello World RESTful Web Service</w:t>
      </w:r>
      <w:bookmarkStart w:id="0" w:name="_GoBack"/>
      <w:bookmarkEnd w:id="0"/>
    </w:p>
    <w:p w14:paraId="323D7624" w14:textId="77777777" w:rsidR="008543B9" w:rsidRDefault="00594BC8">
      <w:r>
        <w:br/>
        <w:t>@RestController</w:t>
      </w:r>
      <w:r>
        <w:br/>
        <w:t>public class HelloController {</w:t>
      </w:r>
      <w:r>
        <w:br/>
      </w:r>
      <w:r>
        <w:br/>
        <w:t xml:space="preserve">    private static final Logger LOGGER = LoggerFactory.getLogger(HelloController.class);</w:t>
      </w:r>
      <w:r>
        <w:br/>
      </w:r>
      <w:r>
        <w:br/>
      </w:r>
      <w:r>
        <w:t xml:space="preserve">    @GetMapping("/hello")</w:t>
      </w:r>
      <w:r>
        <w:br/>
        <w:t xml:space="preserve">    public String sayHello() {</w:t>
      </w:r>
      <w:r>
        <w:br/>
        <w:t xml:space="preserve">        LOGGER.info("START: sayHello()");</w:t>
      </w:r>
      <w:r>
        <w:br/>
        <w:t xml:space="preserve">        String message = "Hello World!!";</w:t>
      </w:r>
      <w:r>
        <w:br/>
        <w:t xml:space="preserve">        LOGGER.info("END: sayHello()");</w:t>
      </w:r>
      <w:r>
        <w:br/>
        <w:t xml:space="preserve">        return message;</w:t>
      </w:r>
      <w:r>
        <w:br/>
        <w:t xml:space="preserve">    }</w:t>
      </w:r>
      <w:r>
        <w:br/>
        <w:t>}</w:t>
      </w:r>
      <w:r>
        <w:br/>
      </w:r>
    </w:p>
    <w:p w14:paraId="7AEA0862" w14:textId="77777777" w:rsidR="008543B9" w:rsidRPr="00C04CDA" w:rsidRDefault="00594BC8">
      <w:pPr>
        <w:pStyle w:val="Heading2"/>
        <w:rPr>
          <w:color w:val="000000" w:themeColor="text1"/>
        </w:rPr>
      </w:pPr>
      <w:r w:rsidRPr="00C04CDA">
        <w:rPr>
          <w:color w:val="000000" w:themeColor="text1"/>
        </w:rPr>
        <w:t>2. REST - Country Web Service</w:t>
      </w:r>
    </w:p>
    <w:p w14:paraId="7F50987A" w14:textId="77777777" w:rsidR="008543B9" w:rsidRDefault="00594BC8">
      <w:r>
        <w:br/>
        <w:t>@RestContro</w:t>
      </w:r>
      <w:r>
        <w:t>ller</w:t>
      </w:r>
      <w:r>
        <w:br/>
        <w:t>public class CountryController {</w:t>
      </w:r>
      <w:r>
        <w:br/>
      </w:r>
      <w:r>
        <w:br/>
        <w:t xml:space="preserve">    private static final Logger LOGGER = LoggerFactory.getLogger(CountryController.class);</w:t>
      </w:r>
      <w:r>
        <w:br/>
      </w:r>
      <w:r>
        <w:br/>
        <w:t xml:space="preserve">    @RequestMapping("/country")</w:t>
      </w:r>
      <w:r>
        <w:br/>
        <w:t xml:space="preserve">    public Country getCountryIndia() {</w:t>
      </w:r>
      <w:r>
        <w:br/>
        <w:t xml:space="preserve">        LOGGER.info("START: getCountryIndia()");</w:t>
      </w:r>
      <w:r>
        <w:br/>
        <w:t xml:space="preserve">     </w:t>
      </w:r>
      <w:r>
        <w:t xml:space="preserve">   ApplicationContext context = new ClassPathXmlApplicationContext("country.xml");</w:t>
      </w:r>
      <w:r>
        <w:br/>
        <w:t xml:space="preserve">        Country country = context.getBean("country", Country.class);</w:t>
      </w:r>
      <w:r>
        <w:br/>
        <w:t xml:space="preserve">        LOGGER.info("END: getCountryIndia()");</w:t>
      </w:r>
      <w:r>
        <w:br/>
        <w:t xml:space="preserve">        return country;</w:t>
      </w:r>
      <w:r>
        <w:br/>
        <w:t xml:space="preserve">    }</w:t>
      </w:r>
      <w:r>
        <w:br/>
        <w:t>}</w:t>
      </w:r>
      <w:r>
        <w:br/>
      </w:r>
    </w:p>
    <w:p w14:paraId="51F66A58" w14:textId="77777777" w:rsidR="008543B9" w:rsidRPr="00C04CDA" w:rsidRDefault="00594BC8">
      <w:pPr>
        <w:pStyle w:val="Heading2"/>
        <w:rPr>
          <w:color w:val="000000" w:themeColor="text1"/>
        </w:rPr>
      </w:pPr>
      <w:r w:rsidRPr="00C04CDA">
        <w:rPr>
          <w:color w:val="000000" w:themeColor="text1"/>
        </w:rPr>
        <w:lastRenderedPageBreak/>
        <w:t>3. REST - Get Country Ba</w:t>
      </w:r>
      <w:r w:rsidRPr="00C04CDA">
        <w:rPr>
          <w:color w:val="000000" w:themeColor="text1"/>
        </w:rPr>
        <w:t>sed on Country Code</w:t>
      </w:r>
    </w:p>
    <w:p w14:paraId="755A8CB4" w14:textId="77777777" w:rsidR="008543B9" w:rsidRDefault="00594BC8">
      <w:r>
        <w:br/>
        <w:t>@Service</w:t>
      </w:r>
      <w:r>
        <w:br/>
        <w:t>public class CountryService {</w:t>
      </w:r>
      <w:r>
        <w:br/>
      </w:r>
      <w:r>
        <w:br/>
        <w:t xml:space="preserve">    public Country getCountry(String code) {</w:t>
      </w:r>
      <w:r>
        <w:br/>
        <w:t xml:space="preserve">        ApplicationContext context = new ClassPathXmlApplicationContext("country.xml");</w:t>
      </w:r>
      <w:r>
        <w:br/>
        <w:t xml:space="preserve">        List&lt;Country&gt; countryList = context.getBean("countryLi</w:t>
      </w:r>
      <w:r>
        <w:t>st", List.class);</w:t>
      </w:r>
      <w:r>
        <w:br/>
        <w:t xml:space="preserve">        return countryList.stream()</w:t>
      </w:r>
      <w:r>
        <w:br/>
        <w:t xml:space="preserve">                .filter(c -&gt; c.getCode().equalsIgnoreCase(code))</w:t>
      </w:r>
      <w:r>
        <w:br/>
        <w:t xml:space="preserve">                .findFirst()</w:t>
      </w:r>
      <w:r>
        <w:br/>
        <w:t xml:space="preserve">                .orElse(null);</w:t>
      </w:r>
      <w:r>
        <w:br/>
        <w:t xml:space="preserve">    }</w:t>
      </w:r>
      <w:r>
        <w:br/>
        <w:t>}</w:t>
      </w:r>
      <w:r>
        <w:br/>
      </w:r>
      <w:r>
        <w:br/>
        <w:t>@RestController</w:t>
      </w:r>
      <w:r>
        <w:br/>
        <w:t>public class CountryController {</w:t>
      </w:r>
      <w:r>
        <w:br/>
      </w:r>
      <w:r>
        <w:br/>
        <w:t xml:space="preserve">    @Autowired</w:t>
      </w:r>
      <w:r>
        <w:br/>
        <w:t xml:space="preserve">   </w:t>
      </w:r>
      <w:r>
        <w:t xml:space="preserve"> private CountryService countryService;</w:t>
      </w:r>
      <w:r>
        <w:br/>
      </w:r>
      <w:r>
        <w:br/>
        <w:t xml:space="preserve">    @GetMapping("/countries/{code}")</w:t>
      </w:r>
      <w:r>
        <w:br/>
        <w:t xml:space="preserve">    public Country getCountry(@PathVariable String code) {</w:t>
      </w:r>
      <w:r>
        <w:br/>
        <w:t xml:space="preserve">        return countryService.getCountry(code);</w:t>
      </w:r>
      <w:r>
        <w:br/>
        <w:t xml:space="preserve">    }</w:t>
      </w:r>
      <w:r>
        <w:br/>
        <w:t>}</w:t>
      </w:r>
      <w:r>
        <w:br/>
      </w:r>
    </w:p>
    <w:p w14:paraId="2DD4D452" w14:textId="77777777" w:rsidR="008543B9" w:rsidRDefault="00594BC8">
      <w:pPr>
        <w:pStyle w:val="Heading2"/>
      </w:pPr>
      <w:r w:rsidRPr="00C04CDA">
        <w:rPr>
          <w:color w:val="000000" w:themeColor="text1"/>
        </w:rPr>
        <w:t>4. Create Authentication Service that Returns JWT (Controller)</w:t>
      </w:r>
    </w:p>
    <w:p w14:paraId="58E21C3D" w14:textId="77777777" w:rsidR="008543B9" w:rsidRDefault="00594BC8">
      <w:r>
        <w:br/>
        <w:t>@RestController</w:t>
      </w:r>
      <w:r>
        <w:br/>
        <w:t>public class AuthenticationController {</w:t>
      </w:r>
      <w:r>
        <w:br/>
      </w:r>
      <w:r>
        <w:br/>
        <w:t xml:space="preserve">    @Autowired</w:t>
      </w:r>
      <w:r>
        <w:br/>
        <w:t xml:space="preserve">    private JwtUtil jwtUtil;</w:t>
      </w:r>
      <w:r>
        <w:br/>
      </w:r>
      <w:r>
        <w:br/>
        <w:t xml:space="preserve">    @GetMapping("/authenticate")</w:t>
      </w:r>
      <w:r>
        <w:br/>
        <w:t xml:space="preserve">    public Map&lt;String, String&gt; authenticate(HttpServletRequest request) {</w:t>
      </w:r>
      <w:r>
        <w:br/>
        <w:t xml:space="preserve">        String authHeader = request.getHeader</w:t>
      </w:r>
      <w:r>
        <w:t>("Authorization");</w:t>
      </w:r>
      <w:r>
        <w:br/>
        <w:t xml:space="preserve">        if (authHeader != null &amp;&amp; authHeader.startsWith("Basic ")) {</w:t>
      </w:r>
      <w:r>
        <w:br/>
        <w:t xml:space="preserve">            String base64Credentials = authHeader.substring("Basic ".length());</w:t>
      </w:r>
      <w:r>
        <w:br/>
        <w:t xml:space="preserve">            byte[] credDecoded = Base64.getDecoder().decode(base64Credentials);</w:t>
      </w:r>
      <w:r>
        <w:br/>
        <w:t xml:space="preserve">        </w:t>
      </w:r>
      <w:r>
        <w:t xml:space="preserve">    String credentials = new String(credDecoded, StandardCharsets.UTF_8);</w:t>
      </w:r>
      <w:r>
        <w:br/>
      </w:r>
      <w:r>
        <w:lastRenderedPageBreak/>
        <w:t xml:space="preserve">            String[] values = credentials.split(":", 2);</w:t>
      </w:r>
      <w:r>
        <w:br/>
        <w:t xml:space="preserve">            String username = values[0];</w:t>
      </w:r>
      <w:r>
        <w:br/>
        <w:t xml:space="preserve">            String token = jwtUtil.generateToken(username);</w:t>
      </w:r>
      <w:r>
        <w:br/>
        <w:t xml:space="preserve">            Map&lt;String, </w:t>
      </w:r>
      <w:r>
        <w:t>String&gt; response = new HashMap&lt;&gt;();</w:t>
      </w:r>
      <w:r>
        <w:br/>
        <w:t xml:space="preserve">            response.put("token", token);</w:t>
      </w:r>
      <w:r>
        <w:br/>
        <w:t xml:space="preserve">            return response;</w:t>
      </w:r>
      <w:r>
        <w:br/>
        <w:t xml:space="preserve">        }</w:t>
      </w:r>
      <w:r>
        <w:br/>
        <w:t xml:space="preserve">        throw new RuntimeException("Invalid Authorization Header");</w:t>
      </w:r>
      <w:r>
        <w:br/>
        <w:t xml:space="preserve">    }</w:t>
      </w:r>
      <w:r>
        <w:br/>
        <w:t>}</w:t>
      </w:r>
      <w:r>
        <w:br/>
      </w:r>
    </w:p>
    <w:p w14:paraId="756230D1" w14:textId="77777777" w:rsidR="008543B9" w:rsidRDefault="00594BC8">
      <w:pPr>
        <w:pStyle w:val="Heading2"/>
      </w:pPr>
      <w:r w:rsidRPr="00C04CDA">
        <w:rPr>
          <w:color w:val="000000" w:themeColor="text1"/>
        </w:rPr>
        <w:t>5. SecurityConfig Configuration</w:t>
      </w:r>
    </w:p>
    <w:p w14:paraId="52F7A7E7" w14:textId="77777777" w:rsidR="008543B9" w:rsidRDefault="00594BC8">
      <w:r>
        <w:br/>
        <w:t>@Configuration</w:t>
      </w:r>
      <w:r>
        <w:br/>
        <w:t>public class S</w:t>
      </w:r>
      <w:r>
        <w:t>ecurityConfig {</w:t>
      </w:r>
      <w:r>
        <w:br/>
      </w:r>
      <w:r>
        <w:br/>
        <w:t xml:space="preserve">    @Bean</w:t>
      </w:r>
      <w:r>
        <w:br/>
        <w:t xml:space="preserve">    public UserDetailsService userDetailsService() {</w:t>
      </w:r>
      <w:r>
        <w:br/>
        <w:t xml:space="preserve">        UserDetails user = User.withUsername("user")</w:t>
      </w:r>
      <w:r>
        <w:br/>
        <w:t xml:space="preserve">            .password("{noop}pwd")</w:t>
      </w:r>
      <w:r>
        <w:br/>
        <w:t xml:space="preserve">            .roles("USER")</w:t>
      </w:r>
      <w:r>
        <w:br/>
        <w:t xml:space="preserve">            .build();</w:t>
      </w:r>
      <w:r>
        <w:br/>
        <w:t xml:space="preserve">        return new InMemoryUserDetailsM</w:t>
      </w:r>
      <w:r>
        <w:t>anager(user);</w:t>
      </w:r>
      <w:r>
        <w:br/>
        <w:t xml:space="preserve">    }</w:t>
      </w:r>
      <w:r>
        <w:br/>
      </w:r>
      <w:r>
        <w:br/>
        <w:t xml:space="preserve">    @Bean</w:t>
      </w:r>
      <w:r>
        <w:br/>
        <w:t xml:space="preserve">    public SecurityFilterChain filterChain(HttpSecurity http) throws Exception {</w:t>
      </w:r>
      <w:r>
        <w:br/>
        <w:t xml:space="preserve">        http.csrf(csrf -&gt; csrf.disable())</w:t>
      </w:r>
      <w:r>
        <w:br/>
        <w:t xml:space="preserve">            .authorizeHttpRequests(authz -&gt; authz</w:t>
      </w:r>
      <w:r>
        <w:br/>
        <w:t xml:space="preserve">                .requestMatchers("/authenticate").au</w:t>
      </w:r>
      <w:r>
        <w:t>thenticated()</w:t>
      </w:r>
      <w:r>
        <w:br/>
        <w:t xml:space="preserve">                .anyRequest().permitAll())</w:t>
      </w:r>
      <w:r>
        <w:br/>
        <w:t xml:space="preserve">            .httpBasic(Customizer.withDefaults());</w:t>
      </w:r>
      <w:r>
        <w:br/>
        <w:t xml:space="preserve">        return http.build();</w:t>
      </w:r>
      <w:r>
        <w:br/>
        <w:t xml:space="preserve">    }</w:t>
      </w:r>
      <w:r>
        <w:br/>
        <w:t>}</w:t>
      </w:r>
      <w:r>
        <w:br/>
      </w:r>
    </w:p>
    <w:sectPr w:rsidR="008543B9" w:rsidSect="00594BC8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5500"/>
    <w:rsid w:val="00594BC8"/>
    <w:rsid w:val="008543B9"/>
    <w:rsid w:val="00AA1D8D"/>
    <w:rsid w:val="00B47730"/>
    <w:rsid w:val="00C04CD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BB06B2"/>
  <w14:defaultImageDpi w14:val="300"/>
  <w15:docId w15:val="{C49CE987-DCFD-44C9-958F-2BE40916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8E15A8-4356-4979-8303-D4B13E6A6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2025-07-13T04:41:00Z</dcterms:created>
  <dcterms:modified xsi:type="dcterms:W3CDTF">2025-07-13T08:14:00Z</dcterms:modified>
  <cp:category/>
</cp:coreProperties>
</file>
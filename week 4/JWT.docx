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61914" w14:textId="173E27D0" w:rsidR="004C7BE9" w:rsidRPr="00DC49A1" w:rsidRDefault="001C09F7" w:rsidP="001C09F7">
      <w:pPr>
        <w:jc w:val="center"/>
        <w:rPr>
          <w:b/>
          <w:bCs/>
        </w:rPr>
      </w:pPr>
      <w:r>
        <w:rPr>
          <w:b/>
          <w:bCs/>
        </w:rPr>
        <w:t>SUPERSET ID</w:t>
      </w:r>
      <w:r w:rsidR="004C7BE9" w:rsidRPr="00DC49A1">
        <w:rPr>
          <w:b/>
          <w:bCs/>
        </w:rPr>
        <w:t xml:space="preserve"> - </w:t>
      </w:r>
      <w:r w:rsidRPr="001C09F7">
        <w:rPr>
          <w:b/>
          <w:bCs/>
        </w:rPr>
        <w:t>6412891</w:t>
      </w:r>
    </w:p>
    <w:p w14:paraId="7086CF4A" w14:textId="2BBFCE69" w:rsidR="004C7BE9" w:rsidRDefault="001C09F7">
      <w:pPr>
        <w:pStyle w:val="Heading1"/>
        <w:rPr>
          <w:rFonts w:ascii="Times New Roman" w:hAnsi="Times New Roman" w:cs="Times New Roman"/>
          <w:b w:val="0"/>
          <w:bCs w:val="0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4C7BE9" w:rsidRPr="001C09F7">
        <w:rPr>
          <w:rFonts w:ascii="Times New Roman" w:hAnsi="Times New Roman" w:cs="Times New Roman"/>
          <w:color w:val="auto"/>
          <w:szCs w:val="56"/>
        </w:rPr>
        <w:t>Week 4</w:t>
      </w:r>
    </w:p>
    <w:p w14:paraId="12BAC811" w14:textId="77777777" w:rsidR="004C7BE9" w:rsidRDefault="004C7BE9" w:rsidP="004C7BE9">
      <w:pPr>
        <w:pStyle w:val="Heading2"/>
        <w:rPr>
          <w:color w:val="000000" w:themeColor="text1"/>
          <w:sz w:val="28"/>
          <w:szCs w:val="28"/>
        </w:rPr>
      </w:pPr>
      <w:r w:rsidRPr="004C7BE9">
        <w:rPr>
          <w:color w:val="000000" w:themeColor="text1"/>
          <w:sz w:val="28"/>
          <w:szCs w:val="28"/>
        </w:rPr>
        <w:t xml:space="preserve"> JWT-</w:t>
      </w:r>
      <w:proofErr w:type="spellStart"/>
      <w:r w:rsidRPr="004C7BE9">
        <w:rPr>
          <w:color w:val="000000" w:themeColor="text1"/>
          <w:sz w:val="28"/>
          <w:szCs w:val="28"/>
        </w:rPr>
        <w:t>handson</w:t>
      </w:r>
      <w:proofErr w:type="spellEnd"/>
    </w:p>
    <w:p w14:paraId="4CD2FD86" w14:textId="32416B36" w:rsidR="004C7BE9" w:rsidRPr="004C7BE9" w:rsidRDefault="004C7BE9" w:rsidP="004C7BE9">
      <w:pPr>
        <w:pStyle w:val="Heading2"/>
        <w:rPr>
          <w:color w:val="000000" w:themeColor="text1"/>
        </w:rPr>
      </w:pPr>
      <w:r w:rsidRPr="004C7BE9">
        <w:rPr>
          <w:color w:val="000000" w:themeColor="text1"/>
        </w:rPr>
        <w:t>Create authentication service that returns JWT</w:t>
      </w:r>
    </w:p>
    <w:p w14:paraId="3A9F31D3" w14:textId="4ADB3862" w:rsidR="00F36A90" w:rsidRPr="004C7BE9" w:rsidRDefault="001C09F7" w:rsidP="004C7BE9">
      <w:pPr>
        <w:pStyle w:val="Heading2"/>
        <w:rPr>
          <w:color w:val="000000" w:themeColor="text1"/>
        </w:rPr>
      </w:pPr>
      <w:proofErr w:type="spellStart"/>
      <w:r w:rsidRPr="004C7BE9">
        <w:rPr>
          <w:color w:val="000000" w:themeColor="text1"/>
        </w:rPr>
        <w:t>JwtUtil</w:t>
      </w:r>
      <w:proofErr w:type="spellEnd"/>
      <w:r w:rsidRPr="004C7BE9">
        <w:rPr>
          <w:color w:val="000000" w:themeColor="text1"/>
        </w:rPr>
        <w:t xml:space="preserve"> Token Generator</w:t>
      </w:r>
    </w:p>
    <w:p w14:paraId="6F7A88B3" w14:textId="3F85EEF4" w:rsidR="004C7BE9" w:rsidRPr="004C7BE9" w:rsidRDefault="004C7BE9" w:rsidP="004C7BE9">
      <w:pPr>
        <w:rPr>
          <w:b/>
          <w:bCs/>
          <w:color w:val="000000" w:themeColor="text1"/>
        </w:rPr>
      </w:pPr>
      <w:r w:rsidRPr="004C7BE9">
        <w:rPr>
          <w:b/>
          <w:bCs/>
          <w:color w:val="000000" w:themeColor="text1"/>
        </w:rPr>
        <w:t>pom.xml</w:t>
      </w:r>
    </w:p>
    <w:p w14:paraId="45CEB8EA" w14:textId="77777777" w:rsidR="004C7BE9" w:rsidRDefault="004C7BE9" w:rsidP="004C7BE9">
      <w:r>
        <w:t>&lt;dependencies&gt;</w:t>
      </w:r>
    </w:p>
    <w:p w14:paraId="2698B849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4BE282BD" w14:textId="77777777" w:rsidR="004C7BE9" w:rsidRDefault="004C7BE9" w:rsidP="004C7BE9">
      <w:r>
        <w:t xml:space="preserve">    &lt;dependency&gt;</w:t>
      </w:r>
    </w:p>
    <w:p w14:paraId="4BBE6BAB" w14:textId="77777777" w:rsidR="004C7BE9" w:rsidRDefault="004C7BE9" w:rsidP="004C7B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35653F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27A11D5" w14:textId="77777777" w:rsidR="004C7BE9" w:rsidRDefault="004C7BE9" w:rsidP="004C7BE9">
      <w:r>
        <w:t xml:space="preserve">    &lt;/dependency&gt;</w:t>
      </w:r>
    </w:p>
    <w:p w14:paraId="700ADA17" w14:textId="77777777" w:rsidR="004C7BE9" w:rsidRDefault="004C7BE9" w:rsidP="004C7BE9"/>
    <w:p w14:paraId="6B5D89A8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Spring Boot Starter Security --&gt;</w:t>
      </w:r>
    </w:p>
    <w:p w14:paraId="7E76E20C" w14:textId="77777777" w:rsidR="004C7BE9" w:rsidRDefault="004C7BE9" w:rsidP="004C7BE9">
      <w:r>
        <w:t xml:space="preserve">    &lt;dependency&gt;</w:t>
      </w:r>
    </w:p>
    <w:p w14:paraId="31CAD57B" w14:textId="77777777" w:rsidR="004C7BE9" w:rsidRDefault="004C7BE9" w:rsidP="004C7B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D6C918C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591874BC" w14:textId="77777777" w:rsidR="004C7BE9" w:rsidRDefault="004C7BE9" w:rsidP="004C7BE9">
      <w:r>
        <w:t xml:space="preserve">    &lt;/dependency&gt;</w:t>
      </w:r>
    </w:p>
    <w:p w14:paraId="1A433813" w14:textId="77777777" w:rsidR="004C7BE9" w:rsidRDefault="004C7BE9" w:rsidP="004C7BE9"/>
    <w:p w14:paraId="1FCAFA56" w14:textId="77777777" w:rsidR="004C7BE9" w:rsidRDefault="004C7BE9" w:rsidP="004C7BE9">
      <w:r>
        <w:t xml:space="preserve">    </w:t>
      </w:r>
      <w:proofErr w:type="gramStart"/>
      <w:r>
        <w:t>&lt;!--</w:t>
      </w:r>
      <w:proofErr w:type="gramEnd"/>
      <w:r>
        <w:t xml:space="preserve"> JWT --&gt;</w:t>
      </w:r>
    </w:p>
    <w:p w14:paraId="48F26904" w14:textId="77777777" w:rsidR="004C7BE9" w:rsidRDefault="004C7BE9" w:rsidP="004C7BE9">
      <w:r>
        <w:t xml:space="preserve">    &lt;dependency&gt;</w:t>
      </w:r>
    </w:p>
    <w:p w14:paraId="16B3AC00" w14:textId="77777777" w:rsidR="004C7BE9" w:rsidRDefault="004C7BE9" w:rsidP="004C7BE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DA44E9" w14:textId="77777777" w:rsidR="004C7BE9" w:rsidRDefault="004C7BE9" w:rsidP="004C7BE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924802" w14:textId="77777777" w:rsidR="004C7BE9" w:rsidRDefault="004C7BE9" w:rsidP="004C7BE9">
      <w:r>
        <w:t xml:space="preserve">        &lt;version&gt;0.9.1&lt;/version&gt;</w:t>
      </w:r>
    </w:p>
    <w:p w14:paraId="03E13266" w14:textId="77777777" w:rsidR="004C7BE9" w:rsidRDefault="004C7BE9" w:rsidP="004C7BE9">
      <w:r>
        <w:t xml:space="preserve">    &lt;/dependency&gt;</w:t>
      </w:r>
    </w:p>
    <w:p w14:paraId="0852FFDB" w14:textId="715712F9" w:rsidR="004C7BE9" w:rsidRPr="004C7BE9" w:rsidRDefault="004C7BE9" w:rsidP="004C7BE9">
      <w:r>
        <w:lastRenderedPageBreak/>
        <w:t>&lt;/dependencies&gt;</w:t>
      </w:r>
    </w:p>
    <w:p w14:paraId="60D7E9A7" w14:textId="77777777" w:rsidR="004C7BE9" w:rsidRPr="004C7BE9" w:rsidRDefault="004C7BE9">
      <w:pPr>
        <w:rPr>
          <w:b/>
          <w:bCs/>
        </w:rPr>
      </w:pPr>
      <w:r w:rsidRPr="004C7BE9">
        <w:rPr>
          <w:b/>
          <w:bCs/>
        </w:rPr>
        <w:t>SecurityConfig.java</w:t>
      </w:r>
    </w:p>
    <w:p w14:paraId="536131B3" w14:textId="77777777" w:rsidR="004C7BE9" w:rsidRDefault="004C7BE9" w:rsidP="004C7BE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.springlearn.security</w:t>
      </w:r>
      <w:proofErr w:type="spellEnd"/>
      <w:r>
        <w:t>;</w:t>
      </w:r>
    </w:p>
    <w:p w14:paraId="52BC72D3" w14:textId="77777777" w:rsidR="004C7BE9" w:rsidRDefault="004C7BE9" w:rsidP="004C7BE9"/>
    <w:p w14:paraId="228DD77B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6904075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70599E0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.security.config.Customizer</w:t>
      </w:r>
      <w:proofErr w:type="spellEnd"/>
      <w:r>
        <w:t>;</w:t>
      </w:r>
    </w:p>
    <w:p w14:paraId="0CED0A42" w14:textId="77777777" w:rsidR="004C7BE9" w:rsidRDefault="004C7BE9" w:rsidP="004C7BE9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7CAF3E52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>;</w:t>
      </w:r>
    </w:p>
    <w:p w14:paraId="69F6C067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3A402FEC" w14:textId="77777777" w:rsidR="004C7BE9" w:rsidRDefault="004C7BE9" w:rsidP="004C7BE9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4B7B37EA" w14:textId="77777777" w:rsidR="004C7BE9" w:rsidRDefault="004C7BE9" w:rsidP="004C7BE9">
      <w:r>
        <w:t xml:space="preserve">import </w:t>
      </w:r>
      <w:proofErr w:type="gramStart"/>
      <w:r>
        <w:t>org.springframework</w:t>
      </w:r>
      <w:proofErr w:type="gramEnd"/>
      <w:r>
        <w:t>.security.provisioning.InMemoryUserDetailsManager;</w:t>
      </w:r>
    </w:p>
    <w:p w14:paraId="511CFB47" w14:textId="77777777" w:rsidR="004C7BE9" w:rsidRDefault="004C7BE9" w:rsidP="004C7BE9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5FE0A284" w14:textId="77777777" w:rsidR="004C7BE9" w:rsidRDefault="004C7BE9" w:rsidP="004C7BE9"/>
    <w:p w14:paraId="47C785FB" w14:textId="77777777" w:rsidR="004C7BE9" w:rsidRDefault="004C7BE9" w:rsidP="004C7BE9">
      <w:r>
        <w:t>@Configuration</w:t>
      </w:r>
    </w:p>
    <w:p w14:paraId="4C6BDAD4" w14:textId="77777777" w:rsidR="004C7BE9" w:rsidRDefault="004C7BE9" w:rsidP="004C7BE9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60B6DF64" w14:textId="77777777" w:rsidR="004C7BE9" w:rsidRDefault="004C7BE9" w:rsidP="004C7BE9"/>
    <w:p w14:paraId="62A4DA24" w14:textId="77777777" w:rsidR="004C7BE9" w:rsidRDefault="004C7BE9" w:rsidP="004C7BE9">
      <w:r>
        <w:t xml:space="preserve">    @Bean</w:t>
      </w:r>
    </w:p>
    <w:p w14:paraId="6951769C" w14:textId="77777777" w:rsidR="004C7BE9" w:rsidRDefault="004C7BE9" w:rsidP="004C7BE9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75402F36" w14:textId="77777777" w:rsidR="004C7BE9" w:rsidRDefault="004C7BE9" w:rsidP="004C7BE9"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r>
        <w:t>User.withUsername</w:t>
      </w:r>
      <w:proofErr w:type="spellEnd"/>
      <w:r>
        <w:t>("user")</w:t>
      </w:r>
    </w:p>
    <w:p w14:paraId="3A602414" w14:textId="77777777" w:rsidR="004C7BE9" w:rsidRDefault="004C7BE9" w:rsidP="004C7BE9">
      <w:r>
        <w:t xml:space="preserve">            </w:t>
      </w:r>
      <w:proofErr w:type="gramStart"/>
      <w:r>
        <w:t>.password</w:t>
      </w:r>
      <w:proofErr w:type="gramEnd"/>
      <w:r>
        <w:t>("{</w:t>
      </w:r>
      <w:proofErr w:type="spellStart"/>
      <w:r>
        <w:t>noop</w:t>
      </w:r>
      <w:proofErr w:type="spellEnd"/>
      <w:r>
        <w:t>}</w:t>
      </w:r>
      <w:proofErr w:type="spellStart"/>
      <w:r>
        <w:t>pwd</w:t>
      </w:r>
      <w:proofErr w:type="spellEnd"/>
      <w:r>
        <w:t>")  // {</w:t>
      </w:r>
      <w:proofErr w:type="spellStart"/>
      <w:r>
        <w:t>noop</w:t>
      </w:r>
      <w:proofErr w:type="spellEnd"/>
      <w:r>
        <w:t>} means plain text password</w:t>
      </w:r>
    </w:p>
    <w:p w14:paraId="1554D7AE" w14:textId="77777777" w:rsidR="004C7BE9" w:rsidRDefault="004C7BE9" w:rsidP="004C7BE9">
      <w:r>
        <w:t xml:space="preserve">            </w:t>
      </w:r>
      <w:proofErr w:type="gramStart"/>
      <w:r>
        <w:t>.roles</w:t>
      </w:r>
      <w:proofErr w:type="gramEnd"/>
      <w:r>
        <w:t>("USER")</w:t>
      </w:r>
    </w:p>
    <w:p w14:paraId="72E2DB77" w14:textId="77777777" w:rsidR="004C7BE9" w:rsidRDefault="004C7BE9" w:rsidP="004C7BE9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040A5959" w14:textId="77777777" w:rsidR="004C7BE9" w:rsidRDefault="004C7BE9" w:rsidP="004C7BE9">
      <w:r>
        <w:t xml:space="preserve">        return new </w:t>
      </w:r>
      <w:proofErr w:type="spellStart"/>
      <w:r>
        <w:t>InMemoryUserDetailsManager</w:t>
      </w:r>
      <w:proofErr w:type="spellEnd"/>
      <w:r>
        <w:t>(user);</w:t>
      </w:r>
    </w:p>
    <w:p w14:paraId="1C125B37" w14:textId="77777777" w:rsidR="004C7BE9" w:rsidRDefault="004C7BE9" w:rsidP="004C7BE9">
      <w:r>
        <w:t xml:space="preserve">    }</w:t>
      </w:r>
    </w:p>
    <w:p w14:paraId="07420315" w14:textId="77777777" w:rsidR="004C7BE9" w:rsidRDefault="004C7BE9" w:rsidP="004C7BE9"/>
    <w:p w14:paraId="0A7CF5A7" w14:textId="77777777" w:rsidR="004C7BE9" w:rsidRDefault="004C7BE9" w:rsidP="004C7BE9">
      <w:r>
        <w:lastRenderedPageBreak/>
        <w:t xml:space="preserve">    @Bean</w:t>
      </w:r>
    </w:p>
    <w:p w14:paraId="76E8C3E8" w14:textId="77777777" w:rsidR="004C7BE9" w:rsidRDefault="004C7BE9" w:rsidP="004C7BE9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AB09CFB" w14:textId="77777777" w:rsidR="004C7BE9" w:rsidRDefault="004C7BE9" w:rsidP="004C7BE9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r>
        <w:t>csrf.disable</w:t>
      </w:r>
      <w:proofErr w:type="spellEnd"/>
      <w:r>
        <w:t>())</w:t>
      </w:r>
    </w:p>
    <w:p w14:paraId="44833335" w14:textId="77777777" w:rsidR="004C7BE9" w:rsidRDefault="004C7BE9" w:rsidP="004C7BE9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</w:t>
      </w:r>
      <w:proofErr w:type="spellStart"/>
      <w:r>
        <w:t>authz</w:t>
      </w:r>
      <w:proofErr w:type="spellEnd"/>
      <w:r>
        <w:t xml:space="preserve"> -&gt; </w:t>
      </w:r>
      <w:proofErr w:type="spellStart"/>
      <w:r>
        <w:t>authz</w:t>
      </w:r>
      <w:proofErr w:type="spellEnd"/>
    </w:p>
    <w:p w14:paraId="785052EA" w14:textId="77777777" w:rsidR="004C7BE9" w:rsidRDefault="004C7BE9" w:rsidP="004C7BE9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("/authenticate").authenticated()</w:t>
      </w:r>
    </w:p>
    <w:p w14:paraId="3C89D2F8" w14:textId="77777777" w:rsidR="004C7BE9" w:rsidRDefault="004C7BE9" w:rsidP="004C7BE9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  <w:proofErr w:type="spellStart"/>
      <w:r>
        <w:t>permitAll</w:t>
      </w:r>
      <w:proofErr w:type="spellEnd"/>
      <w:r>
        <w:t>()</w:t>
      </w:r>
    </w:p>
    <w:p w14:paraId="0E6F4698" w14:textId="77777777" w:rsidR="004C7BE9" w:rsidRDefault="004C7BE9" w:rsidP="004C7BE9">
      <w:r>
        <w:t xml:space="preserve">            )</w:t>
      </w:r>
    </w:p>
    <w:p w14:paraId="5DF3E82B" w14:textId="77777777" w:rsidR="004C7BE9" w:rsidRDefault="004C7BE9" w:rsidP="004C7BE9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spellStart"/>
      <w:r>
        <w:t>Customizer.withDefaults</w:t>
      </w:r>
      <w:proofErr w:type="spellEnd"/>
      <w:r>
        <w:t>());</w:t>
      </w:r>
    </w:p>
    <w:p w14:paraId="711EA73D" w14:textId="77777777" w:rsidR="004C7BE9" w:rsidRDefault="004C7BE9" w:rsidP="004C7BE9"/>
    <w:p w14:paraId="4002C566" w14:textId="77777777" w:rsidR="004C7BE9" w:rsidRDefault="004C7BE9" w:rsidP="004C7BE9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455BA5CF" w14:textId="77777777" w:rsidR="004C7BE9" w:rsidRDefault="004C7BE9" w:rsidP="004C7BE9">
      <w:r>
        <w:t xml:space="preserve">    }</w:t>
      </w:r>
    </w:p>
    <w:p w14:paraId="6B36C0F3" w14:textId="77777777" w:rsidR="004C7BE9" w:rsidRDefault="004C7BE9" w:rsidP="004C7BE9">
      <w:r>
        <w:t>}</w:t>
      </w:r>
    </w:p>
    <w:p w14:paraId="1FC369D1" w14:textId="77777777" w:rsidR="004C7BE9" w:rsidRPr="004C7BE9" w:rsidRDefault="004C7BE9" w:rsidP="004C7BE9">
      <w:pPr>
        <w:rPr>
          <w:b/>
          <w:bCs/>
          <w:lang w:val="en-IN"/>
        </w:rPr>
      </w:pPr>
      <w:r w:rsidRPr="004C7BE9">
        <w:rPr>
          <w:b/>
          <w:bCs/>
          <w:lang w:val="en-IN"/>
        </w:rPr>
        <w:t>JwtUtil.java</w:t>
      </w:r>
    </w:p>
    <w:p w14:paraId="56C57204" w14:textId="77777777" w:rsidR="004C7BE9" w:rsidRPr="004C7BE9" w:rsidRDefault="004C7BE9" w:rsidP="004C7BE9">
      <w:pPr>
        <w:rPr>
          <w:lang w:val="en-IN"/>
        </w:rPr>
      </w:pPr>
      <w:r>
        <w:rPr>
          <w:lang w:val="en-IN"/>
        </w:rPr>
        <w:t xml:space="preserve"> </w:t>
      </w:r>
      <w:r w:rsidRPr="004C7BE9">
        <w:rPr>
          <w:lang w:val="en-IN"/>
        </w:rPr>
        <w:t xml:space="preserve">package </w:t>
      </w:r>
      <w:proofErr w:type="spellStart"/>
      <w:proofErr w:type="gramStart"/>
      <w:r w:rsidRPr="004C7BE9">
        <w:rPr>
          <w:lang w:val="en-IN"/>
        </w:rPr>
        <w:t>com.cognizant</w:t>
      </w:r>
      <w:proofErr w:type="gramEnd"/>
      <w:r w:rsidRPr="004C7BE9">
        <w:rPr>
          <w:lang w:val="en-IN"/>
        </w:rPr>
        <w:t>.springlearn.util</w:t>
      </w:r>
      <w:proofErr w:type="spellEnd"/>
      <w:r w:rsidRPr="004C7BE9">
        <w:rPr>
          <w:lang w:val="en-IN"/>
        </w:rPr>
        <w:t>;</w:t>
      </w:r>
    </w:p>
    <w:p w14:paraId="6FB3D6C5" w14:textId="77777777" w:rsidR="004C7BE9" w:rsidRPr="004C7BE9" w:rsidRDefault="004C7BE9" w:rsidP="004C7BE9">
      <w:pPr>
        <w:rPr>
          <w:lang w:val="en-IN"/>
        </w:rPr>
      </w:pPr>
    </w:p>
    <w:p w14:paraId="6143432B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io.jsonwebtoken</w:t>
      </w:r>
      <w:proofErr w:type="gramEnd"/>
      <w:r w:rsidRPr="004C7BE9">
        <w:rPr>
          <w:lang w:val="en-IN"/>
        </w:rPr>
        <w:t>.Jwts</w:t>
      </w:r>
      <w:proofErr w:type="spellEnd"/>
      <w:r w:rsidRPr="004C7BE9">
        <w:rPr>
          <w:lang w:val="en-IN"/>
        </w:rPr>
        <w:t>;</w:t>
      </w:r>
    </w:p>
    <w:p w14:paraId="6C74AF5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io.jsonwebtoken</w:t>
      </w:r>
      <w:proofErr w:type="gramEnd"/>
      <w:r w:rsidRPr="004C7BE9">
        <w:rPr>
          <w:lang w:val="en-IN"/>
        </w:rPr>
        <w:t>.SignatureAlgorithm</w:t>
      </w:r>
      <w:proofErr w:type="spellEnd"/>
      <w:r w:rsidRPr="004C7BE9">
        <w:rPr>
          <w:lang w:val="en-IN"/>
        </w:rPr>
        <w:t>;</w:t>
      </w:r>
    </w:p>
    <w:p w14:paraId="5377C44B" w14:textId="77777777" w:rsidR="004C7BE9" w:rsidRPr="004C7BE9" w:rsidRDefault="004C7BE9" w:rsidP="004C7BE9">
      <w:pPr>
        <w:rPr>
          <w:lang w:val="en-IN"/>
        </w:rPr>
      </w:pPr>
    </w:p>
    <w:p w14:paraId="34B25EDE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java.util</w:t>
      </w:r>
      <w:proofErr w:type="gramEnd"/>
      <w:r w:rsidRPr="004C7BE9">
        <w:rPr>
          <w:lang w:val="en-IN"/>
        </w:rPr>
        <w:t>.Date</w:t>
      </w:r>
      <w:proofErr w:type="spellEnd"/>
      <w:r w:rsidRPr="004C7BE9">
        <w:rPr>
          <w:lang w:val="en-IN"/>
        </w:rPr>
        <w:t>;</w:t>
      </w:r>
    </w:p>
    <w:p w14:paraId="39EE3A86" w14:textId="77777777" w:rsidR="004C7BE9" w:rsidRPr="004C7BE9" w:rsidRDefault="004C7BE9" w:rsidP="004C7BE9">
      <w:pPr>
        <w:rPr>
          <w:lang w:val="en-IN"/>
        </w:rPr>
      </w:pPr>
    </w:p>
    <w:p w14:paraId="0347F24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import </w:t>
      </w:r>
      <w:proofErr w:type="spellStart"/>
      <w:proofErr w:type="gramStart"/>
      <w:r w:rsidRPr="004C7BE9">
        <w:rPr>
          <w:lang w:val="en-IN"/>
        </w:rPr>
        <w:t>org.springframework</w:t>
      </w:r>
      <w:proofErr w:type="gramEnd"/>
      <w:r w:rsidRPr="004C7BE9">
        <w:rPr>
          <w:lang w:val="en-IN"/>
        </w:rPr>
        <w:t>.stereotype.Component</w:t>
      </w:r>
      <w:proofErr w:type="spellEnd"/>
      <w:r w:rsidRPr="004C7BE9">
        <w:rPr>
          <w:lang w:val="en-IN"/>
        </w:rPr>
        <w:t>;</w:t>
      </w:r>
    </w:p>
    <w:p w14:paraId="7A26988F" w14:textId="77777777" w:rsidR="004C7BE9" w:rsidRPr="004C7BE9" w:rsidRDefault="004C7BE9" w:rsidP="004C7BE9">
      <w:pPr>
        <w:rPr>
          <w:lang w:val="en-IN"/>
        </w:rPr>
      </w:pPr>
    </w:p>
    <w:p w14:paraId="35B78F14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@Component</w:t>
      </w:r>
    </w:p>
    <w:p w14:paraId="5DF8B6AC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public class </w:t>
      </w:r>
      <w:proofErr w:type="spellStart"/>
      <w:r w:rsidRPr="004C7BE9">
        <w:rPr>
          <w:lang w:val="en-IN"/>
        </w:rPr>
        <w:t>JwtUtil</w:t>
      </w:r>
      <w:proofErr w:type="spellEnd"/>
      <w:r w:rsidRPr="004C7BE9">
        <w:rPr>
          <w:lang w:val="en-IN"/>
        </w:rPr>
        <w:t xml:space="preserve"> {</w:t>
      </w:r>
    </w:p>
    <w:p w14:paraId="2984DE78" w14:textId="77777777" w:rsidR="004C7BE9" w:rsidRPr="004C7BE9" w:rsidRDefault="004C7BE9" w:rsidP="004C7BE9">
      <w:pPr>
        <w:rPr>
          <w:lang w:val="en-IN"/>
        </w:rPr>
      </w:pPr>
    </w:p>
    <w:p w14:paraId="69577057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private final String SECRET_KEY = "secret";</w:t>
      </w:r>
    </w:p>
    <w:p w14:paraId="5A7DB623" w14:textId="77777777" w:rsidR="004C7BE9" w:rsidRPr="004C7BE9" w:rsidRDefault="004C7BE9" w:rsidP="004C7BE9">
      <w:pPr>
        <w:rPr>
          <w:lang w:val="en-IN"/>
        </w:rPr>
      </w:pPr>
    </w:p>
    <w:p w14:paraId="23C1323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public String </w:t>
      </w:r>
      <w:proofErr w:type="spellStart"/>
      <w:proofErr w:type="gramStart"/>
      <w:r w:rsidRPr="004C7BE9">
        <w:rPr>
          <w:lang w:val="en-IN"/>
        </w:rPr>
        <w:t>generateToken</w:t>
      </w:r>
      <w:proofErr w:type="spellEnd"/>
      <w:r w:rsidRPr="004C7BE9">
        <w:rPr>
          <w:lang w:val="en-IN"/>
        </w:rPr>
        <w:t>(</w:t>
      </w:r>
      <w:proofErr w:type="gramEnd"/>
      <w:r w:rsidRPr="004C7BE9">
        <w:rPr>
          <w:lang w:val="en-IN"/>
        </w:rPr>
        <w:t>String username) {</w:t>
      </w:r>
    </w:p>
    <w:p w14:paraId="45AFFEC2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return </w:t>
      </w:r>
      <w:proofErr w:type="spellStart"/>
      <w:r w:rsidRPr="004C7BE9">
        <w:rPr>
          <w:lang w:val="en-IN"/>
        </w:rPr>
        <w:t>Jwts.builder</w:t>
      </w:r>
      <w:proofErr w:type="spellEnd"/>
      <w:r w:rsidRPr="004C7BE9">
        <w:rPr>
          <w:lang w:val="en-IN"/>
        </w:rPr>
        <w:t>()</w:t>
      </w:r>
    </w:p>
    <w:p w14:paraId="0BCD3AB6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setSubject</w:t>
      </w:r>
      <w:proofErr w:type="spellEnd"/>
      <w:proofErr w:type="gramEnd"/>
      <w:r w:rsidRPr="004C7BE9">
        <w:rPr>
          <w:lang w:val="en-IN"/>
        </w:rPr>
        <w:t>(username)</w:t>
      </w:r>
    </w:p>
    <w:p w14:paraId="5B52109D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setIssuedAt</w:t>
      </w:r>
      <w:proofErr w:type="spellEnd"/>
      <w:proofErr w:type="gramEnd"/>
      <w:r w:rsidRPr="004C7BE9">
        <w:rPr>
          <w:lang w:val="en-IN"/>
        </w:rPr>
        <w:t>(new Date(</w:t>
      </w:r>
      <w:proofErr w:type="spellStart"/>
      <w:r w:rsidRPr="004C7BE9">
        <w:rPr>
          <w:lang w:val="en-IN"/>
        </w:rPr>
        <w:t>System.currentTimeMillis</w:t>
      </w:r>
      <w:proofErr w:type="spellEnd"/>
      <w:r w:rsidRPr="004C7BE9">
        <w:rPr>
          <w:lang w:val="en-IN"/>
        </w:rPr>
        <w:t>()))</w:t>
      </w:r>
    </w:p>
    <w:p w14:paraId="76542F39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setExpiration</w:t>
      </w:r>
      <w:proofErr w:type="spellEnd"/>
      <w:proofErr w:type="gramEnd"/>
      <w:r w:rsidRPr="004C7BE9">
        <w:rPr>
          <w:lang w:val="en-IN"/>
        </w:rPr>
        <w:t>(new Date(</w:t>
      </w:r>
      <w:proofErr w:type="spellStart"/>
      <w:r w:rsidRPr="004C7BE9">
        <w:rPr>
          <w:lang w:val="en-IN"/>
        </w:rPr>
        <w:t>System.currentTimeMillis</w:t>
      </w:r>
      <w:proofErr w:type="spellEnd"/>
      <w:r w:rsidRPr="004C7BE9">
        <w:rPr>
          <w:lang w:val="en-IN"/>
        </w:rPr>
        <w:t>() + 1000 * 60 * 10)) // 10 minutes</w:t>
      </w:r>
    </w:p>
    <w:p w14:paraId="16A495E5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</w:t>
      </w:r>
      <w:proofErr w:type="spellStart"/>
      <w:r w:rsidRPr="004C7BE9">
        <w:rPr>
          <w:lang w:val="en-IN"/>
        </w:rPr>
        <w:t>signWith</w:t>
      </w:r>
      <w:proofErr w:type="spellEnd"/>
      <w:proofErr w:type="gramEnd"/>
      <w:r w:rsidRPr="004C7BE9">
        <w:rPr>
          <w:lang w:val="en-IN"/>
        </w:rPr>
        <w:t>(SignatureAlgorithm.HS256, SECRET_KEY)</w:t>
      </w:r>
    </w:p>
    <w:p w14:paraId="43173328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            </w:t>
      </w:r>
      <w:proofErr w:type="gramStart"/>
      <w:r w:rsidRPr="004C7BE9">
        <w:rPr>
          <w:lang w:val="en-IN"/>
        </w:rPr>
        <w:t>.compact</w:t>
      </w:r>
      <w:proofErr w:type="gramEnd"/>
      <w:r w:rsidRPr="004C7BE9">
        <w:rPr>
          <w:lang w:val="en-IN"/>
        </w:rPr>
        <w:t>();</w:t>
      </w:r>
    </w:p>
    <w:p w14:paraId="6C124B83" w14:textId="77777777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 xml:space="preserve">    }</w:t>
      </w:r>
    </w:p>
    <w:p w14:paraId="0E5D4802" w14:textId="14E7D375" w:rsidR="004C7BE9" w:rsidRPr="004C7BE9" w:rsidRDefault="004C7BE9" w:rsidP="004C7BE9">
      <w:pPr>
        <w:rPr>
          <w:lang w:val="en-IN"/>
        </w:rPr>
      </w:pPr>
      <w:r w:rsidRPr="004C7BE9">
        <w:rPr>
          <w:lang w:val="en-IN"/>
        </w:rPr>
        <w:t>}</w:t>
      </w:r>
    </w:p>
    <w:p w14:paraId="084734DC" w14:textId="725C2A97" w:rsidR="00F36A90" w:rsidRDefault="001C09F7" w:rsidP="004C7BE9">
      <w:r>
        <w:br/>
      </w:r>
      <w:r w:rsidR="004C7BE9">
        <w:t xml:space="preserve"> </w:t>
      </w:r>
    </w:p>
    <w:sectPr w:rsidR="00F36A90" w:rsidSect="001C09F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A72FD"/>
    <w:multiLevelType w:val="hybridMultilevel"/>
    <w:tmpl w:val="C3089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9F7"/>
    <w:rsid w:val="0029639D"/>
    <w:rsid w:val="00326F90"/>
    <w:rsid w:val="004C7BE9"/>
    <w:rsid w:val="004D5500"/>
    <w:rsid w:val="00AA1D8D"/>
    <w:rsid w:val="00B47730"/>
    <w:rsid w:val="00CB0664"/>
    <w:rsid w:val="00F36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EF8A7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B3964-F16A-4DF5-8D11-AD10178A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2025-07-13T04:47:00Z</dcterms:created>
  <dcterms:modified xsi:type="dcterms:W3CDTF">2025-07-13T08:13:00Z</dcterms:modified>
  <cp:category/>
</cp:coreProperties>
</file>